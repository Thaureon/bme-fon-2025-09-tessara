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Game Design Document</w:t>
      </w:r>
    </w:p>
    <w:p>
      <w:pPr>
        <w:pStyle w:val="Heading1"/>
      </w:pPr>
      <w:r>
        <w:t>Project Codename: Tessara</w:t>
      </w:r>
    </w:p>
    <w:p>
      <w:r>
        <w:t>Developer: Thaureon</w:t>
      </w:r>
    </w:p>
    <w:p>
      <w:r>
        <w:t>Engine: Unity</w:t>
      </w:r>
    </w:p>
    <w:p>
      <w:r>
        <w:t>Duration: ~1 month</w:t>
      </w:r>
    </w:p>
    <w:p>
      <w:r>
        <w:t>Distribution: Personal website</w:t>
      </w:r>
    </w:p>
    <w:p>
      <w:r>
        <w:t>Focus: Movement mechanics, upgrade gating</w:t>
      </w:r>
    </w:p>
    <w:p>
      <w:r>
        <w:t>Graphics/Sound: None (excluded from scope)</w:t>
      </w:r>
    </w:p>
    <w:p>
      <w:pPr>
        <w:pStyle w:val="Heading2"/>
      </w:pPr>
      <w:r>
        <w:t>High Concept</w:t>
      </w:r>
    </w:p>
    <w:p>
      <w:r>
        <w:t>A 2D platformer focused on unlocking and using movement-based abilities — jumping, crawling, double jumping, and swimming — to navigate levels. Players learn each ability through tutorial levels. Abilities may be required to access new paths or reach the goal.</w:t>
      </w:r>
    </w:p>
    <w:p>
      <w:pPr>
        <w:pStyle w:val="Heading2"/>
      </w:pPr>
      <w:r>
        <w:t>Genre</w:t>
      </w:r>
    </w:p>
    <w:p>
      <w:r>
        <w:t>- 2D Platformer</w:t>
      </w:r>
    </w:p>
    <w:p>
      <w:r>
        <w:t>- Metroidvania-lite / Exploration</w:t>
      </w:r>
    </w:p>
    <w:p>
      <w:pPr>
        <w:pStyle w:val="Heading2"/>
      </w:pPr>
      <w:r>
        <w:t>Target Audience</w:t>
      </w:r>
    </w:p>
    <w:p>
      <w:r>
        <w:t>- Developers, peers, and portfolio reviewers</w:t>
      </w:r>
    </w:p>
    <w:p>
      <w:r>
        <w:t>- Visitors to the personal website exploring system-driven game design</w:t>
      </w:r>
    </w:p>
    <w:p>
      <w:pPr>
        <w:pStyle w:val="Heading2"/>
      </w:pPr>
      <w:r>
        <w:t>Gameplay Overview</w:t>
      </w:r>
    </w:p>
    <w:p>
      <w:pPr>
        <w:pStyle w:val="Heading3"/>
      </w:pPr>
      <w:r>
        <w:t>Core Mechanics</w:t>
      </w:r>
    </w:p>
    <w:p>
      <w:r>
        <w:t>- Walk / Run</w:t>
      </w:r>
    </w:p>
    <w:p>
      <w:r>
        <w:t>- Jump</w:t>
      </w:r>
    </w:p>
    <w:p>
      <w:r>
        <w:t>- Crawl / Crouch</w:t>
      </w:r>
    </w:p>
    <w:p>
      <w:r>
        <w:t>- Double Jump</w:t>
      </w:r>
    </w:p>
    <w:p>
      <w:r>
        <w:t>- Swim (unlocked ability)</w:t>
      </w:r>
    </w:p>
    <w:p>
      <w:r>
        <w:t>- Full Map View (press M)</w:t>
      </w:r>
    </w:p>
    <w:p>
      <w:r>
        <w:t>- Zoomed-out Camera</w:t>
      </w:r>
    </w:p>
    <w:p>
      <w:r>
        <w:t>- Scene and UI Menus (Main Menu, Pause, Level Complete)</w:t>
      </w:r>
    </w:p>
    <w:p>
      <w:r>
        <w:t>- Respawn system</w:t>
      </w:r>
    </w:p>
    <w:p>
      <w:pPr>
        <w:pStyle w:val="Heading3"/>
      </w:pPr>
      <w:r>
        <w:t>Level Structure</w:t>
      </w:r>
    </w:p>
    <w:p>
      <w:pPr>
        <w:pStyle w:val="Heading4"/>
      </w:pPr>
      <w:r>
        <w:t>Learning Levels</w:t>
      </w:r>
    </w:p>
    <w:p>
      <w:r>
        <w:t>Four hand-designed levels introduce each ability:</w:t>
      </w:r>
    </w:p>
    <w:p>
      <w:r>
        <w:t>1. Jumping</w:t>
      </w:r>
    </w:p>
    <w:p>
      <w:r>
        <w:t>2. Crawling</w:t>
      </w:r>
    </w:p>
    <w:p>
      <w:r>
        <w:t>3. Double Jumping</w:t>
      </w:r>
    </w:p>
    <w:p>
      <w:r>
        <w:t>4. Swimming</w:t>
      </w:r>
    </w:p>
    <w:p>
      <w:r>
        <w:t>Each level ends with a Level Complete screen offering:</w:t>
      </w:r>
    </w:p>
    <w:p>
      <w:r>
        <w:t>- ➤ Next Level</w:t>
      </w:r>
    </w:p>
    <w:p>
      <w:r>
        <w:t>- ➤ Replay</w:t>
      </w:r>
    </w:p>
    <w:p>
      <w:r>
        <w:t>- ➤ Main Menu</w:t>
      </w:r>
    </w:p>
    <w:p>
      <w:pPr>
        <w:pStyle w:val="Heading2"/>
      </w:pPr>
      <w:r>
        <w:t>Technical Design</w:t>
      </w:r>
    </w:p>
    <w:p>
      <w:pPr>
        <w:pStyle w:val="Heading3"/>
      </w:pPr>
      <w:r>
        <w:t>Abilities System</w:t>
      </w:r>
    </w:p>
    <w:p>
      <w:r>
        <w:t>Flags:</w:t>
        <w:br/>
        <w:t>- CanJump</w:t>
        <w:br/>
        <w:t>- CanCrawl</w:t>
        <w:br/>
        <w:t>- CanDoubleJump</w:t>
        <w:br/>
        <w:t>- CanSwim</w:t>
        <w:br/>
        <w:br/>
        <w:t>Abilities are granted via collectibles in level chunks.</w:t>
        <w:br/>
        <w:t>Paths that require certain abilities are locked until acquired.</w:t>
      </w:r>
    </w:p>
    <w:p>
      <w:pPr>
        <w:pStyle w:val="Heading3"/>
      </w:pPr>
      <w:r>
        <w:t>Map System</w:t>
      </w:r>
    </w:p>
    <w:p>
      <w:r>
        <w:t>Open full map with M</w:t>
        <w:br/>
        <w:t>Shows:</w:t>
        <w:br/>
        <w:t>- Player location</w:t>
        <w:br/>
        <w:t>- Ability locations</w:t>
        <w:br/>
        <w:t>- Exit/goal location</w:t>
        <w:br/>
        <w:t>No mini-map by default</w:t>
      </w:r>
    </w:p>
    <w:p>
      <w:pPr>
        <w:pStyle w:val="Heading2"/>
      </w:pPr>
      <w:r>
        <w:t>Stretch Goals</w:t>
      </w:r>
    </w:p>
    <w:p>
      <w:r>
        <w:t>- Procedural generation system (chunk-based)</w:t>
      </w:r>
    </w:p>
    <w:p>
      <w:r>
        <w:t>- Mini-map overlay</w:t>
      </w:r>
    </w:p>
    <w:p>
      <w:r>
        <w:t>- Seed validation for playable paths</w:t>
      </w:r>
    </w:p>
    <w:p>
      <w:pPr>
        <w:pStyle w:val="Heading2"/>
      </w:pPr>
      <w:r>
        <w:t>Visual &amp; Audio Design</w:t>
      </w:r>
    </w:p>
    <w:p>
      <w:r>
        <w:t>- Graphics: Unity primitives only</w:t>
      </w:r>
    </w:p>
    <w:p>
      <w:r>
        <w:t>- Audio: No music or SFX</w:t>
      </w:r>
    </w:p>
    <w:p>
      <w:r>
        <w:t>- UI: Minimalist — functional menus only</w:t>
      </w:r>
    </w:p>
    <w:p>
      <w:pPr>
        <w:pStyle w:val="Heading2"/>
      </w:pPr>
      <w:r>
        <w:t>Project Scope</w:t>
      </w:r>
    </w:p>
    <w:p>
      <w:pPr>
        <w:pStyle w:val="Heading3"/>
      </w:pPr>
      <w:r>
        <w:t>Included</w:t>
      </w:r>
    </w:p>
    <w:p>
      <w:r>
        <w:t>- 4 hand-designed tutorial levels</w:t>
      </w:r>
    </w:p>
    <w:p>
      <w:r>
        <w:t>- Core movement abilities</w:t>
      </w:r>
    </w:p>
    <w:p>
      <w:r>
        <w:t>- Full map system</w:t>
      </w:r>
    </w:p>
    <w:p>
      <w:r>
        <w:t>- Menu and level flow</w:t>
      </w:r>
    </w:p>
    <w:p>
      <w:r>
        <w:t>- Zoomed-out camera for full level visibility</w:t>
      </w:r>
    </w:p>
    <w:p>
      <w:pPr>
        <w:pStyle w:val="Heading3"/>
      </w:pPr>
      <w:r>
        <w:t>Excluded</w:t>
      </w:r>
    </w:p>
    <w:p>
      <w:r>
        <w:t>- Visual assets and audio</w:t>
      </w:r>
    </w:p>
    <w:p>
      <w:r>
        <w:t>- Story/narrative</w:t>
      </w:r>
    </w:p>
    <w:p>
      <w:r>
        <w:t>- Combat or advanced platforming mechanics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